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JOHN DOE</w:t>
      </w:r>
    </w:p>
    <w:p>
      <w:r>
        <w:t>john.doe@email.com</w:t>
      </w:r>
    </w:p>
    <w:p>
      <w:r>
        <w:t>Python, Java, JavaScript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